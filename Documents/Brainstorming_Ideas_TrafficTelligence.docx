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FC2C" w14:textId="77777777" w:rsidR="00EC0CC2" w:rsidRPr="00264066" w:rsidRDefault="00000000" w:rsidP="00264066">
      <w:pPr>
        <w:pStyle w:val="Heading1"/>
        <w:jc w:val="center"/>
        <w:rPr>
          <w:sz w:val="32"/>
          <w:szCs w:val="32"/>
        </w:rPr>
      </w:pPr>
      <w:r w:rsidRPr="00264066">
        <w:rPr>
          <w:sz w:val="32"/>
          <w:szCs w:val="32"/>
        </w:rPr>
        <w:t>Ideation Phase</w:t>
      </w:r>
    </w:p>
    <w:tbl>
      <w:tblPr>
        <w:tblpPr w:leftFromText="180" w:rightFromText="180" w:vertAnchor="text" w:tblpY="562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64066" w:rsidRPr="00264066" w14:paraId="334FA294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DF0F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26B5" w14:textId="77777777" w:rsidR="00264066" w:rsidRPr="00264066" w:rsidRDefault="00264066" w:rsidP="00264066">
            <w:r w:rsidRPr="00264066">
              <w:t>25 June 2025</w:t>
            </w:r>
          </w:p>
        </w:tc>
      </w:tr>
      <w:tr w:rsidR="00264066" w:rsidRPr="00264066" w14:paraId="6FB01D66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CE3C8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253C" w14:textId="73F56BB5" w:rsidR="00264066" w:rsidRPr="00264066" w:rsidRDefault="00264066" w:rsidP="00264066">
            <w:pPr>
              <w:rPr>
                <w:lang w:val="en-IN"/>
              </w:rPr>
            </w:pPr>
            <w:r w:rsidRPr="00264066">
              <w:t> LTVIP2025TMID47250</w:t>
            </w:r>
          </w:p>
        </w:tc>
      </w:tr>
      <w:tr w:rsidR="00264066" w:rsidRPr="00264066" w14:paraId="50B919A8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D182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105" w14:textId="12FA676F" w:rsidR="00264066" w:rsidRPr="00264066" w:rsidRDefault="00264066" w:rsidP="00264066">
            <w:proofErr w:type="spellStart"/>
            <w:r w:rsidRPr="00264066">
              <w:t>TrafficTelligence</w:t>
            </w:r>
            <w:proofErr w:type="spellEnd"/>
            <w:r w:rsidRPr="00264066">
              <w:t>: Advanced Traffic Volume Estimation with Machine Learning</w:t>
            </w:r>
          </w:p>
        </w:tc>
      </w:tr>
      <w:tr w:rsidR="00264066" w:rsidRPr="00264066" w14:paraId="0E511AA1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2EC0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768F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4 Marks</w:t>
            </w:r>
          </w:p>
        </w:tc>
      </w:tr>
    </w:tbl>
    <w:p w14:paraId="08FFFB30" w14:textId="77777777" w:rsidR="00264066" w:rsidRDefault="00000000" w:rsidP="00264066">
      <w:pPr>
        <w:jc w:val="center"/>
        <w:rPr>
          <w:sz w:val="28"/>
          <w:szCs w:val="28"/>
        </w:rPr>
      </w:pPr>
      <w:r w:rsidRPr="00264066">
        <w:rPr>
          <w:b/>
          <w:bCs/>
          <w:sz w:val="28"/>
          <w:szCs w:val="28"/>
        </w:rPr>
        <w:t>Brainstorm &amp; Idea Prioritization Template</w:t>
      </w:r>
      <w:r w:rsidRPr="00264066">
        <w:rPr>
          <w:b/>
          <w:bCs/>
          <w:sz w:val="24"/>
          <w:szCs w:val="24"/>
        </w:rPr>
        <w:br/>
      </w:r>
    </w:p>
    <w:p w14:paraId="0CCF1F4D" w14:textId="77777777" w:rsidR="00264066" w:rsidRDefault="00000000" w:rsidP="00264066">
      <w:r w:rsidRPr="00264066">
        <w:rPr>
          <w:sz w:val="28"/>
          <w:szCs w:val="28"/>
        </w:rPr>
        <w:t>Brainstorm &amp; Idea Prioritization Template:</w:t>
      </w:r>
      <w:r w:rsidRPr="00264066">
        <w:rPr>
          <w:sz w:val="28"/>
          <w:szCs w:val="28"/>
        </w:rPr>
        <w:br/>
      </w:r>
      <w:r w:rsidR="00264066">
        <w:t xml:space="preserve">  </w:t>
      </w:r>
      <w:r w:rsidR="00264066">
        <w:tab/>
      </w:r>
      <w:r w:rsidR="00264066">
        <w:tab/>
      </w: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 w:rsidR="00264066">
        <w:t xml:space="preserve"> </w:t>
      </w:r>
      <w:r w:rsidR="00264066">
        <w:tab/>
      </w:r>
      <w:r>
        <w:t>Use this template in your own brainstorming sessions so your team can unleash their imagination and start shaping concepts even if you're not sitting in the same room.</w:t>
      </w:r>
      <w:r>
        <w:br/>
      </w:r>
    </w:p>
    <w:p w14:paraId="635A10EA" w14:textId="3AEC0D83" w:rsidR="00264066" w:rsidRDefault="00000000" w:rsidP="00264066">
      <w:r>
        <w:t>Reference: https://www.mural.co/templates/brainstorm-and-idea-prioritization</w:t>
      </w:r>
    </w:p>
    <w:p w14:paraId="518C252A" w14:textId="09DFA217" w:rsidR="00EC0CC2" w:rsidRPr="00264066" w:rsidRDefault="00000000" w:rsidP="00264066">
      <w:pPr>
        <w:rPr>
          <w:b/>
          <w:bCs/>
        </w:rPr>
      </w:pPr>
      <w:r>
        <w:t>Step 1: Select Problem Statement</w:t>
      </w:r>
    </w:p>
    <w:p w14:paraId="712BB8C4" w14:textId="58BF0FF4" w:rsidR="00264066" w:rsidRDefault="00264066">
      <w:r>
        <w:rPr>
          <w:noProof/>
        </w:rPr>
        <w:drawing>
          <wp:inline distT="0" distB="0" distL="0" distR="0" wp14:anchorId="34D3F861" wp14:editId="6B4E84BB">
            <wp:extent cx="5486400" cy="2819400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013FB" w14:textId="77777777" w:rsidR="00EC0CC2" w:rsidRDefault="00000000">
      <w:pPr>
        <w:pStyle w:val="Heading2"/>
      </w:pPr>
      <w:r>
        <w:lastRenderedPageBreak/>
        <w:t>Step 2: Brainstorm Ideas</w:t>
      </w:r>
    </w:p>
    <w:p w14:paraId="4BC30F2C" w14:textId="6EEC002C" w:rsidR="00264066" w:rsidRDefault="00264066">
      <w:r>
        <w:rPr>
          <w:noProof/>
        </w:rPr>
        <w:drawing>
          <wp:inline distT="0" distB="0" distL="0" distR="0" wp14:anchorId="6ECF83A7" wp14:editId="41929E15">
            <wp:extent cx="5486400" cy="297180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58C0F" w14:textId="77777777" w:rsidR="00EC0CC2" w:rsidRDefault="00000000">
      <w:pPr>
        <w:pStyle w:val="Heading2"/>
      </w:pPr>
      <w:r>
        <w:t>Step 3: Prioritize Ideas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80"/>
        <w:gridCol w:w="258"/>
        <w:gridCol w:w="259"/>
        <w:gridCol w:w="259"/>
      </w:tblGrid>
      <w:tr w:rsidR="00EC0CC2" w14:paraId="1A97124D" w14:textId="77777777">
        <w:tc>
          <w:tcPr>
            <w:tcW w:w="2160" w:type="dxa"/>
          </w:tcPr>
          <w:p w14:paraId="627B0D7D" w14:textId="48794128" w:rsidR="00EC0CC2" w:rsidRDefault="00264066">
            <w:r>
              <w:rPr>
                <w:noProof/>
              </w:rPr>
              <w:drawing>
                <wp:inline distT="0" distB="0" distL="0" distR="0" wp14:anchorId="6EC573DF" wp14:editId="138CAAD2">
                  <wp:extent cx="4994031" cy="4323080"/>
                  <wp:effectExtent l="0" t="0" r="0" b="1270"/>
                  <wp:docPr id="7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 descr="Diagram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716" cy="43245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5C15FC9" w14:textId="21C22716" w:rsidR="00EC0CC2" w:rsidRDefault="00EC0CC2"/>
        </w:tc>
        <w:tc>
          <w:tcPr>
            <w:tcW w:w="2160" w:type="dxa"/>
          </w:tcPr>
          <w:p w14:paraId="068460AA" w14:textId="6BA48654" w:rsidR="00EC0CC2" w:rsidRDefault="00EC0CC2"/>
        </w:tc>
        <w:tc>
          <w:tcPr>
            <w:tcW w:w="2160" w:type="dxa"/>
          </w:tcPr>
          <w:p w14:paraId="1F7D078B" w14:textId="2B5EB723" w:rsidR="00EC0CC2" w:rsidRDefault="00EC0CC2"/>
        </w:tc>
      </w:tr>
      <w:tr w:rsidR="00EC0CC2" w14:paraId="7FCD075D" w14:textId="77777777">
        <w:tc>
          <w:tcPr>
            <w:tcW w:w="2160" w:type="dxa"/>
          </w:tcPr>
          <w:p w14:paraId="74C0F6D5" w14:textId="77777777" w:rsidR="0030187C" w:rsidRPr="0030187C" w:rsidRDefault="0030187C" w:rsidP="0030187C">
            <w:pPr>
              <w:rPr>
                <w:b/>
                <w:bCs/>
                <w:lang w:val="en-IN"/>
              </w:rPr>
            </w:pPr>
            <w:r w:rsidRPr="0030187C">
              <w:rPr>
                <w:b/>
                <w:bCs/>
                <w:lang w:val="en-IN"/>
              </w:rPr>
              <w:lastRenderedPageBreak/>
              <w:t>Step 1: Select Problem Statement</w:t>
            </w:r>
          </w:p>
          <w:p w14:paraId="29CA4430" w14:textId="29843117" w:rsidR="0030187C" w:rsidRPr="0030187C" w:rsidRDefault="0030187C" w:rsidP="0030187C">
            <w:pPr>
              <w:rPr>
                <w:lang w:val="en-IN"/>
              </w:rPr>
            </w:pPr>
            <w:r w:rsidRPr="0030187C">
              <w:rPr>
                <w:lang w:val="en-IN"/>
              </w:rPr>
              <w:t xml:space="preserve"> Urban traffic authorities lack accurate and real-time traffic volume prediction tools to manage congestion effectively.</w:t>
            </w:r>
          </w:p>
          <w:p w14:paraId="4FA6B430" w14:textId="13360054" w:rsidR="0030187C" w:rsidRPr="0030187C" w:rsidRDefault="0030187C" w:rsidP="0030187C">
            <w:pPr>
              <w:rPr>
                <w:lang w:val="en-IN"/>
              </w:rPr>
            </w:pPr>
          </w:p>
          <w:p w14:paraId="495B6B9B" w14:textId="77777777" w:rsidR="0030187C" w:rsidRPr="0030187C" w:rsidRDefault="0030187C" w:rsidP="0030187C">
            <w:pPr>
              <w:rPr>
                <w:b/>
                <w:bCs/>
                <w:lang w:val="en-IN"/>
              </w:rPr>
            </w:pPr>
            <w:r w:rsidRPr="0030187C">
              <w:rPr>
                <w:b/>
                <w:bCs/>
                <w:lang w:val="en-IN"/>
              </w:rPr>
              <w:t>Step 2: Brainstorm Ideas</w:t>
            </w:r>
          </w:p>
          <w:p w14:paraId="533BEECD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Build ML model to estimate traffic volume from historical and real-time data.</w:t>
            </w:r>
          </w:p>
          <w:p w14:paraId="3D4511FA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Create interactive dashboard for easy visualization and access.</w:t>
            </w:r>
          </w:p>
          <w:p w14:paraId="1DCF860E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Visualize key traffic metrics (vehicle count, peak hours, congestion index).</w:t>
            </w:r>
          </w:p>
          <w:p w14:paraId="3D567F95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 xml:space="preserve">Deploy web app using Flask or </w:t>
            </w:r>
            <w:proofErr w:type="spellStart"/>
            <w:r w:rsidRPr="0030187C">
              <w:rPr>
                <w:lang w:val="en-IN"/>
              </w:rPr>
              <w:t>Streamlit</w:t>
            </w:r>
            <w:proofErr w:type="spellEnd"/>
            <w:r w:rsidRPr="0030187C">
              <w:rPr>
                <w:lang w:val="en-IN"/>
              </w:rPr>
              <w:t xml:space="preserve"> for local testing.</w:t>
            </w:r>
          </w:p>
          <w:p w14:paraId="3A694F52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Add future features: predictive traffic alerts, mobile access, cloud hosting.</w:t>
            </w:r>
          </w:p>
          <w:p w14:paraId="7514CE9C" w14:textId="4F5C12D3" w:rsidR="0030187C" w:rsidRPr="0030187C" w:rsidRDefault="0030187C" w:rsidP="0030187C">
            <w:pPr>
              <w:rPr>
                <w:lang w:val="en-IN"/>
              </w:rPr>
            </w:pPr>
          </w:p>
          <w:p w14:paraId="3A471E00" w14:textId="77777777" w:rsidR="0030187C" w:rsidRPr="0030187C" w:rsidRDefault="0030187C" w:rsidP="0030187C">
            <w:pPr>
              <w:rPr>
                <w:b/>
                <w:bCs/>
                <w:lang w:val="en-IN"/>
              </w:rPr>
            </w:pPr>
            <w:r w:rsidRPr="0030187C">
              <w:rPr>
                <w:b/>
                <w:bCs/>
                <w:lang w:val="en-IN"/>
              </w:rPr>
              <w:t>Step 3: Prioritize Ideas</w:t>
            </w:r>
          </w:p>
          <w:p w14:paraId="5556AC0F" w14:textId="77777777" w:rsidR="0030187C" w:rsidRPr="0030187C" w:rsidRDefault="0030187C" w:rsidP="0030187C">
            <w:pPr>
              <w:rPr>
                <w:lang w:val="en-IN"/>
              </w:rPr>
            </w:pPr>
            <w:r w:rsidRPr="0030187C">
              <w:rPr>
                <w:lang w:val="en-IN"/>
              </w:rPr>
              <w:t>• ML Model: High Impact, High Feasibility – Top Priority</w:t>
            </w:r>
            <w:r w:rsidRPr="0030187C">
              <w:rPr>
                <w:lang w:val="en-IN"/>
              </w:rPr>
              <w:br/>
              <w:t>• Dashboard UI: High Impact, Medium Feasibility – Top Priority</w:t>
            </w:r>
            <w:r w:rsidRPr="0030187C">
              <w:rPr>
                <w:lang w:val="en-IN"/>
              </w:rPr>
              <w:br/>
              <w:t>• Traffic Visualization: Medium Impact, High Feasibility – Medium Priority</w:t>
            </w:r>
            <w:r w:rsidRPr="0030187C">
              <w:rPr>
                <w:lang w:val="en-IN"/>
              </w:rPr>
              <w:br/>
              <w:t>• Predictive Alerts: High Impact, Low Feasibility – Later</w:t>
            </w:r>
            <w:r w:rsidRPr="0030187C">
              <w:rPr>
                <w:lang w:val="en-IN"/>
              </w:rPr>
              <w:br/>
              <w:t>• Mobile/Cloud Hosting: Medium Impact, Medium Feasibility – Later</w:t>
            </w:r>
          </w:p>
          <w:p w14:paraId="30A5CD4B" w14:textId="5F10C189" w:rsidR="00EC0CC2" w:rsidRDefault="00EC0CC2" w:rsidP="0030187C"/>
        </w:tc>
        <w:tc>
          <w:tcPr>
            <w:tcW w:w="2160" w:type="dxa"/>
          </w:tcPr>
          <w:p w14:paraId="63C18E5C" w14:textId="10BDDE95" w:rsidR="00EC0CC2" w:rsidRDefault="00EC0CC2"/>
        </w:tc>
        <w:tc>
          <w:tcPr>
            <w:tcW w:w="2160" w:type="dxa"/>
          </w:tcPr>
          <w:p w14:paraId="137F50A4" w14:textId="670D9FF1" w:rsidR="00EC0CC2" w:rsidRDefault="00EC0CC2"/>
        </w:tc>
        <w:tc>
          <w:tcPr>
            <w:tcW w:w="2160" w:type="dxa"/>
          </w:tcPr>
          <w:p w14:paraId="164568AA" w14:textId="43993185" w:rsidR="00EC0CC2" w:rsidRDefault="00EC0CC2"/>
        </w:tc>
      </w:tr>
      <w:tr w:rsidR="00EC0CC2" w14:paraId="7BECB6CC" w14:textId="77777777">
        <w:tc>
          <w:tcPr>
            <w:tcW w:w="2160" w:type="dxa"/>
          </w:tcPr>
          <w:p w14:paraId="77A0712B" w14:textId="5ECB2F8B" w:rsidR="00EC0CC2" w:rsidRDefault="00EC0CC2"/>
        </w:tc>
        <w:tc>
          <w:tcPr>
            <w:tcW w:w="2160" w:type="dxa"/>
          </w:tcPr>
          <w:p w14:paraId="61227E86" w14:textId="012E0D91" w:rsidR="00EC0CC2" w:rsidRDefault="00EC0CC2"/>
        </w:tc>
        <w:tc>
          <w:tcPr>
            <w:tcW w:w="2160" w:type="dxa"/>
          </w:tcPr>
          <w:p w14:paraId="035CB6EC" w14:textId="6CE7517D" w:rsidR="00EC0CC2" w:rsidRDefault="00EC0CC2"/>
        </w:tc>
        <w:tc>
          <w:tcPr>
            <w:tcW w:w="2160" w:type="dxa"/>
          </w:tcPr>
          <w:p w14:paraId="16E21FDA" w14:textId="20DD8295" w:rsidR="00EC0CC2" w:rsidRDefault="00EC0CC2"/>
        </w:tc>
      </w:tr>
      <w:tr w:rsidR="00EC0CC2" w14:paraId="2DB5A4DB" w14:textId="77777777">
        <w:tc>
          <w:tcPr>
            <w:tcW w:w="2160" w:type="dxa"/>
          </w:tcPr>
          <w:p w14:paraId="432DB0B0" w14:textId="2FC37936" w:rsidR="00EC0CC2" w:rsidRDefault="00EC0CC2"/>
        </w:tc>
        <w:tc>
          <w:tcPr>
            <w:tcW w:w="2160" w:type="dxa"/>
          </w:tcPr>
          <w:p w14:paraId="4AE01E16" w14:textId="72FB5A48" w:rsidR="00EC0CC2" w:rsidRDefault="00EC0CC2"/>
        </w:tc>
        <w:tc>
          <w:tcPr>
            <w:tcW w:w="2160" w:type="dxa"/>
          </w:tcPr>
          <w:p w14:paraId="12EF1D25" w14:textId="772574B6" w:rsidR="00EC0CC2" w:rsidRDefault="00EC0CC2"/>
        </w:tc>
        <w:tc>
          <w:tcPr>
            <w:tcW w:w="2160" w:type="dxa"/>
          </w:tcPr>
          <w:p w14:paraId="7A3DBE2C" w14:textId="33EBC65C" w:rsidR="00EC0CC2" w:rsidRDefault="00EC0CC2"/>
        </w:tc>
      </w:tr>
      <w:tr w:rsidR="00EC0CC2" w14:paraId="6ED7EA1D" w14:textId="77777777">
        <w:tc>
          <w:tcPr>
            <w:tcW w:w="2160" w:type="dxa"/>
          </w:tcPr>
          <w:p w14:paraId="2C823D9A" w14:textId="0C5ED484" w:rsidR="00EC0CC2" w:rsidRDefault="00EC0CC2"/>
        </w:tc>
        <w:tc>
          <w:tcPr>
            <w:tcW w:w="2160" w:type="dxa"/>
          </w:tcPr>
          <w:p w14:paraId="1B8200D5" w14:textId="31BBCAC6" w:rsidR="00EC0CC2" w:rsidRDefault="00EC0CC2"/>
        </w:tc>
        <w:tc>
          <w:tcPr>
            <w:tcW w:w="2160" w:type="dxa"/>
          </w:tcPr>
          <w:p w14:paraId="6566B495" w14:textId="263A9D93" w:rsidR="00EC0CC2" w:rsidRDefault="00EC0CC2"/>
        </w:tc>
        <w:tc>
          <w:tcPr>
            <w:tcW w:w="2160" w:type="dxa"/>
          </w:tcPr>
          <w:p w14:paraId="302AA3BA" w14:textId="790DEC99" w:rsidR="00EC0CC2" w:rsidRDefault="00EC0CC2"/>
        </w:tc>
      </w:tr>
      <w:tr w:rsidR="00EC0CC2" w14:paraId="5381B85E" w14:textId="77777777">
        <w:tc>
          <w:tcPr>
            <w:tcW w:w="2160" w:type="dxa"/>
          </w:tcPr>
          <w:p w14:paraId="6C3D48AD" w14:textId="14B793B3" w:rsidR="00EC0CC2" w:rsidRDefault="00EC0CC2"/>
        </w:tc>
        <w:tc>
          <w:tcPr>
            <w:tcW w:w="2160" w:type="dxa"/>
          </w:tcPr>
          <w:p w14:paraId="061A15A7" w14:textId="2CDC2657" w:rsidR="00EC0CC2" w:rsidRDefault="00EC0CC2"/>
        </w:tc>
        <w:tc>
          <w:tcPr>
            <w:tcW w:w="2160" w:type="dxa"/>
          </w:tcPr>
          <w:p w14:paraId="31BD6470" w14:textId="2DBFA9A7" w:rsidR="00EC0CC2" w:rsidRDefault="00EC0CC2"/>
        </w:tc>
        <w:tc>
          <w:tcPr>
            <w:tcW w:w="2160" w:type="dxa"/>
          </w:tcPr>
          <w:p w14:paraId="49C2DC14" w14:textId="2D0B837A" w:rsidR="00EC0CC2" w:rsidRDefault="00EC0CC2"/>
        </w:tc>
      </w:tr>
      <w:tr w:rsidR="00EC0CC2" w14:paraId="38B0D4E8" w14:textId="77777777">
        <w:tc>
          <w:tcPr>
            <w:tcW w:w="2160" w:type="dxa"/>
          </w:tcPr>
          <w:p w14:paraId="328AC478" w14:textId="42830D47" w:rsidR="00EC0CC2" w:rsidRDefault="00EC0CC2"/>
        </w:tc>
        <w:tc>
          <w:tcPr>
            <w:tcW w:w="2160" w:type="dxa"/>
          </w:tcPr>
          <w:p w14:paraId="109FECAA" w14:textId="3C026254" w:rsidR="00EC0CC2" w:rsidRDefault="00EC0CC2"/>
        </w:tc>
        <w:tc>
          <w:tcPr>
            <w:tcW w:w="2160" w:type="dxa"/>
          </w:tcPr>
          <w:p w14:paraId="6246EAA8" w14:textId="52EBD2CA" w:rsidR="00EC0CC2" w:rsidRDefault="00EC0CC2"/>
        </w:tc>
        <w:tc>
          <w:tcPr>
            <w:tcW w:w="2160" w:type="dxa"/>
          </w:tcPr>
          <w:p w14:paraId="55A51203" w14:textId="61AA076D" w:rsidR="00EC0CC2" w:rsidRDefault="00EC0CC2"/>
        </w:tc>
      </w:tr>
    </w:tbl>
    <w:p w14:paraId="72E49D9F" w14:textId="77777777" w:rsidR="00FC4C12" w:rsidRDefault="00FC4C12"/>
    <w:sectPr w:rsidR="00FC4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55021D"/>
    <w:multiLevelType w:val="multilevel"/>
    <w:tmpl w:val="750A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78747">
    <w:abstractNumId w:val="8"/>
  </w:num>
  <w:num w:numId="2" w16cid:durableId="1324233757">
    <w:abstractNumId w:val="6"/>
  </w:num>
  <w:num w:numId="3" w16cid:durableId="2063208116">
    <w:abstractNumId w:val="5"/>
  </w:num>
  <w:num w:numId="4" w16cid:durableId="1037003985">
    <w:abstractNumId w:val="4"/>
  </w:num>
  <w:num w:numId="5" w16cid:durableId="758644911">
    <w:abstractNumId w:val="7"/>
  </w:num>
  <w:num w:numId="6" w16cid:durableId="1844196935">
    <w:abstractNumId w:val="3"/>
  </w:num>
  <w:num w:numId="7" w16cid:durableId="1188639874">
    <w:abstractNumId w:val="2"/>
  </w:num>
  <w:num w:numId="8" w16cid:durableId="1458253351">
    <w:abstractNumId w:val="1"/>
  </w:num>
  <w:num w:numId="9" w16cid:durableId="1475678261">
    <w:abstractNumId w:val="0"/>
  </w:num>
  <w:num w:numId="10" w16cid:durableId="5362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8D8"/>
    <w:rsid w:val="00034616"/>
    <w:rsid w:val="0006063C"/>
    <w:rsid w:val="0015074B"/>
    <w:rsid w:val="00264066"/>
    <w:rsid w:val="0029639D"/>
    <w:rsid w:val="0030187C"/>
    <w:rsid w:val="00326F90"/>
    <w:rsid w:val="00AA1D8D"/>
    <w:rsid w:val="00B47730"/>
    <w:rsid w:val="00CB0664"/>
    <w:rsid w:val="00EC0CC2"/>
    <w:rsid w:val="00FC4C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17CA5"/>
  <w14:defaultImageDpi w14:val="300"/>
  <w15:docId w15:val="{8D7020E8-72E6-49C4-BA18-957652EF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Mayuri Kurabalakota</cp:lastModifiedBy>
  <cp:revision>2</cp:revision>
  <dcterms:created xsi:type="dcterms:W3CDTF">2013-12-23T23:15:00Z</dcterms:created>
  <dcterms:modified xsi:type="dcterms:W3CDTF">2025-07-01T13:15:00Z</dcterms:modified>
  <cp:category/>
</cp:coreProperties>
</file>