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51B8E" w14:textId="77777777" w:rsidR="00680514" w:rsidRPr="00680514" w:rsidRDefault="00680514" w:rsidP="00680514">
      <w:pPr>
        <w:jc w:val="center"/>
        <w:rPr>
          <w:b/>
          <w:sz w:val="28"/>
          <w:szCs w:val="28"/>
          <w:lang w:val="en-IN"/>
        </w:rPr>
      </w:pPr>
      <w:r w:rsidRPr="00680514">
        <w:rPr>
          <w:b/>
          <w:sz w:val="28"/>
          <w:szCs w:val="28"/>
          <w:lang w:val="en-IN"/>
        </w:rPr>
        <w:t>Ideation Phase</w:t>
      </w:r>
    </w:p>
    <w:p w14:paraId="43A40F1F" w14:textId="79C2E370" w:rsidR="00680514" w:rsidRPr="00680514" w:rsidRDefault="00680514" w:rsidP="00680514">
      <w:pPr>
        <w:jc w:val="center"/>
        <w:rPr>
          <w:b/>
          <w:sz w:val="28"/>
          <w:szCs w:val="28"/>
          <w:lang w:val="en-IN"/>
        </w:rPr>
      </w:pPr>
      <w:r w:rsidRPr="00680514">
        <w:rPr>
          <w:b/>
          <w:sz w:val="28"/>
          <w:szCs w:val="28"/>
          <w:lang w:val="en-IN"/>
        </w:rPr>
        <w:t>Define the Problem Statements</w:t>
      </w:r>
    </w:p>
    <w:tbl>
      <w:tblPr>
        <w:tblpPr w:leftFromText="180" w:rightFromText="180" w:bottomFromText="160" w:vertAnchor="page" w:horzAnchor="margin" w:tblpY="2671"/>
        <w:tblW w:w="9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9"/>
        <w:gridCol w:w="7296"/>
      </w:tblGrid>
      <w:tr w:rsidR="00680514" w:rsidRPr="00680514" w14:paraId="0C507EBE" w14:textId="77777777" w:rsidTr="00680514">
        <w:trPr>
          <w:trHeight w:val="211"/>
        </w:trPr>
        <w:tc>
          <w:tcPr>
            <w:tcW w:w="1839" w:type="dxa"/>
            <w:tcBorders>
              <w:top w:val="single" w:sz="4" w:space="0" w:color="000000"/>
              <w:left w:val="single" w:sz="4" w:space="0" w:color="000000"/>
              <w:bottom w:val="single" w:sz="4" w:space="0" w:color="000000"/>
              <w:right w:val="single" w:sz="4" w:space="0" w:color="000000"/>
            </w:tcBorders>
            <w:hideMark/>
          </w:tcPr>
          <w:p w14:paraId="36700A50" w14:textId="77777777" w:rsidR="00680514" w:rsidRPr="00680514" w:rsidRDefault="00680514" w:rsidP="00680514">
            <w:pPr>
              <w:rPr>
                <w:lang w:val="en-IN"/>
              </w:rPr>
            </w:pPr>
            <w:r w:rsidRPr="00680514">
              <w:rPr>
                <w:lang w:val="en-IN"/>
              </w:rPr>
              <w:t>Date</w:t>
            </w:r>
          </w:p>
        </w:tc>
        <w:tc>
          <w:tcPr>
            <w:tcW w:w="7296" w:type="dxa"/>
            <w:tcBorders>
              <w:top w:val="single" w:sz="4" w:space="0" w:color="000000"/>
              <w:left w:val="single" w:sz="4" w:space="0" w:color="000000"/>
              <w:bottom w:val="single" w:sz="4" w:space="0" w:color="000000"/>
              <w:right w:val="single" w:sz="4" w:space="0" w:color="000000"/>
            </w:tcBorders>
            <w:hideMark/>
          </w:tcPr>
          <w:p w14:paraId="03486B7E" w14:textId="77777777" w:rsidR="00680514" w:rsidRPr="00680514" w:rsidRDefault="00680514" w:rsidP="00680514">
            <w:r w:rsidRPr="00680514">
              <w:t>25 June 2025</w:t>
            </w:r>
          </w:p>
        </w:tc>
      </w:tr>
      <w:tr w:rsidR="00680514" w:rsidRPr="00680514" w14:paraId="107F798E" w14:textId="77777777" w:rsidTr="00680514">
        <w:trPr>
          <w:trHeight w:val="227"/>
        </w:trPr>
        <w:tc>
          <w:tcPr>
            <w:tcW w:w="1839" w:type="dxa"/>
            <w:tcBorders>
              <w:top w:val="single" w:sz="4" w:space="0" w:color="000000"/>
              <w:left w:val="single" w:sz="4" w:space="0" w:color="000000"/>
              <w:bottom w:val="single" w:sz="4" w:space="0" w:color="000000"/>
              <w:right w:val="single" w:sz="4" w:space="0" w:color="000000"/>
            </w:tcBorders>
            <w:hideMark/>
          </w:tcPr>
          <w:p w14:paraId="071AFAD3" w14:textId="77777777" w:rsidR="00680514" w:rsidRPr="00680514" w:rsidRDefault="00680514" w:rsidP="00680514">
            <w:pPr>
              <w:rPr>
                <w:lang w:val="en-IN"/>
              </w:rPr>
            </w:pPr>
            <w:r w:rsidRPr="00680514">
              <w:rPr>
                <w:lang w:val="en-IN"/>
              </w:rPr>
              <w:t>Team ID</w:t>
            </w:r>
          </w:p>
        </w:tc>
        <w:tc>
          <w:tcPr>
            <w:tcW w:w="7296" w:type="dxa"/>
            <w:tcBorders>
              <w:top w:val="single" w:sz="4" w:space="0" w:color="000000"/>
              <w:left w:val="single" w:sz="4" w:space="0" w:color="000000"/>
              <w:bottom w:val="single" w:sz="4" w:space="0" w:color="000000"/>
              <w:right w:val="single" w:sz="4" w:space="0" w:color="000000"/>
            </w:tcBorders>
          </w:tcPr>
          <w:p w14:paraId="311512D0" w14:textId="10BB1E19" w:rsidR="00680514" w:rsidRPr="00680514" w:rsidRDefault="00680514" w:rsidP="00680514">
            <w:pPr>
              <w:rPr>
                <w:lang w:val="en-IN"/>
              </w:rPr>
            </w:pPr>
            <w:r w:rsidRPr="00680514">
              <w:t> LTVIP2025TMID47250</w:t>
            </w:r>
          </w:p>
        </w:tc>
      </w:tr>
      <w:tr w:rsidR="00680514" w:rsidRPr="00680514" w14:paraId="129270B8" w14:textId="77777777" w:rsidTr="00680514">
        <w:trPr>
          <w:trHeight w:val="697"/>
        </w:trPr>
        <w:tc>
          <w:tcPr>
            <w:tcW w:w="1839" w:type="dxa"/>
            <w:tcBorders>
              <w:top w:val="single" w:sz="4" w:space="0" w:color="000000"/>
              <w:left w:val="single" w:sz="4" w:space="0" w:color="000000"/>
              <w:bottom w:val="single" w:sz="4" w:space="0" w:color="000000"/>
              <w:right w:val="single" w:sz="4" w:space="0" w:color="000000"/>
            </w:tcBorders>
            <w:hideMark/>
          </w:tcPr>
          <w:p w14:paraId="0566EDD1" w14:textId="77777777" w:rsidR="00680514" w:rsidRPr="00680514" w:rsidRDefault="00680514" w:rsidP="00680514">
            <w:pPr>
              <w:rPr>
                <w:lang w:val="en-IN"/>
              </w:rPr>
            </w:pPr>
            <w:r w:rsidRPr="00680514">
              <w:rPr>
                <w:lang w:val="en-IN"/>
              </w:rPr>
              <w:t>Project Name</w:t>
            </w:r>
          </w:p>
        </w:tc>
        <w:tc>
          <w:tcPr>
            <w:tcW w:w="7296" w:type="dxa"/>
            <w:tcBorders>
              <w:top w:val="single" w:sz="4" w:space="0" w:color="000000"/>
              <w:left w:val="single" w:sz="4" w:space="0" w:color="000000"/>
              <w:bottom w:val="single" w:sz="4" w:space="0" w:color="000000"/>
              <w:right w:val="single" w:sz="4" w:space="0" w:color="000000"/>
            </w:tcBorders>
            <w:hideMark/>
          </w:tcPr>
          <w:p w14:paraId="58BE2B5D" w14:textId="1A475BB3" w:rsidR="00680514" w:rsidRPr="00680514" w:rsidRDefault="00680514" w:rsidP="00680514">
            <w:r w:rsidRPr="00680514">
              <w:t>TrafficTelligence: Advanced Traffic Volume Estimation with Machine Learning</w:t>
            </w:r>
          </w:p>
        </w:tc>
      </w:tr>
      <w:tr w:rsidR="00680514" w:rsidRPr="00680514" w14:paraId="34D81CA0" w14:textId="77777777" w:rsidTr="00680514">
        <w:trPr>
          <w:trHeight w:val="211"/>
        </w:trPr>
        <w:tc>
          <w:tcPr>
            <w:tcW w:w="1839" w:type="dxa"/>
            <w:tcBorders>
              <w:top w:val="single" w:sz="4" w:space="0" w:color="000000"/>
              <w:left w:val="single" w:sz="4" w:space="0" w:color="000000"/>
              <w:bottom w:val="single" w:sz="4" w:space="0" w:color="000000"/>
              <w:right w:val="single" w:sz="4" w:space="0" w:color="000000"/>
            </w:tcBorders>
            <w:hideMark/>
          </w:tcPr>
          <w:p w14:paraId="16FB05D5" w14:textId="77777777" w:rsidR="00680514" w:rsidRPr="00680514" w:rsidRDefault="00680514" w:rsidP="00680514">
            <w:pPr>
              <w:rPr>
                <w:lang w:val="en-IN"/>
              </w:rPr>
            </w:pPr>
            <w:r w:rsidRPr="00680514">
              <w:rPr>
                <w:lang w:val="en-IN"/>
              </w:rPr>
              <w:t>Maximum Marks</w:t>
            </w:r>
          </w:p>
        </w:tc>
        <w:tc>
          <w:tcPr>
            <w:tcW w:w="7296" w:type="dxa"/>
            <w:tcBorders>
              <w:top w:val="single" w:sz="4" w:space="0" w:color="000000"/>
              <w:left w:val="single" w:sz="4" w:space="0" w:color="000000"/>
              <w:bottom w:val="single" w:sz="4" w:space="0" w:color="000000"/>
              <w:right w:val="single" w:sz="4" w:space="0" w:color="000000"/>
            </w:tcBorders>
            <w:hideMark/>
          </w:tcPr>
          <w:p w14:paraId="371B7EB1" w14:textId="77777777" w:rsidR="00680514" w:rsidRPr="00680514" w:rsidRDefault="00680514" w:rsidP="00680514">
            <w:pPr>
              <w:rPr>
                <w:lang w:val="en-IN"/>
              </w:rPr>
            </w:pPr>
            <w:r w:rsidRPr="00680514">
              <w:rPr>
                <w:lang w:val="en-IN"/>
              </w:rPr>
              <w:t>2 Marks</w:t>
            </w:r>
          </w:p>
        </w:tc>
      </w:tr>
    </w:tbl>
    <w:p w14:paraId="4F8317D5" w14:textId="77777777" w:rsidR="002C56C2" w:rsidRDefault="002C56C2" w:rsidP="00680514">
      <w:pPr>
        <w:rPr>
          <w:b/>
          <w:bCs/>
          <w:sz w:val="28"/>
          <w:szCs w:val="28"/>
        </w:rPr>
      </w:pPr>
    </w:p>
    <w:p w14:paraId="21F3582D" w14:textId="17811EB1" w:rsidR="003C14C0" w:rsidRPr="00680514" w:rsidRDefault="00000000" w:rsidP="00680514">
      <w:pPr>
        <w:rPr>
          <w:b/>
          <w:bCs/>
          <w:sz w:val="28"/>
          <w:szCs w:val="28"/>
        </w:rPr>
      </w:pPr>
      <w:r w:rsidRPr="00680514">
        <w:rPr>
          <w:b/>
          <w:bCs/>
          <w:sz w:val="28"/>
          <w:szCs w:val="28"/>
        </w:rPr>
        <w:t>Customer Problem Statement Template:</w:t>
      </w:r>
    </w:p>
    <w:p w14:paraId="66878757" w14:textId="77777777" w:rsidR="0006436C" w:rsidRDefault="00000000" w:rsidP="00610841">
      <w:r>
        <w:t>Create a problem statement to understand your customer's point of view. The Customer Problem Statement template helps you focus on what matters to create experiences people will love.</w:t>
      </w:r>
      <w:r>
        <w:br/>
      </w:r>
      <w:r>
        <w:b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6503ACC" w14:textId="44936B48" w:rsidR="0006436C" w:rsidRDefault="00000000" w:rsidP="00610841">
      <w:r>
        <w:br/>
      </w:r>
      <w:r w:rsidR="0006436C">
        <w:rPr>
          <w:noProof/>
        </w:rPr>
        <w:drawing>
          <wp:inline distT="0" distB="0" distL="0" distR="0" wp14:anchorId="60C49036" wp14:editId="01DE5636">
            <wp:extent cx="5486400" cy="25590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ic:nvPicPr>
                  <pic:blipFill>
                    <a:blip r:embed="rId6"/>
                    <a:srcRect/>
                    <a:stretch>
                      <a:fillRect/>
                    </a:stretch>
                  </pic:blipFill>
                  <pic:spPr>
                    <a:xfrm>
                      <a:off x="0" y="0"/>
                      <a:ext cx="5486400" cy="2559050"/>
                    </a:xfrm>
                    <a:prstGeom prst="rect">
                      <a:avLst/>
                    </a:prstGeom>
                    <a:ln/>
                  </pic:spPr>
                </pic:pic>
              </a:graphicData>
            </a:graphic>
          </wp:inline>
        </w:drawing>
      </w:r>
      <w:r>
        <w:br/>
      </w:r>
    </w:p>
    <w:p w14:paraId="42F5C3F1" w14:textId="4218A3C9" w:rsidR="00610841" w:rsidRDefault="00000000" w:rsidP="00610841">
      <w:pPr>
        <w:rPr>
          <w:b/>
          <w:lang w:val="en-IN"/>
        </w:rPr>
      </w:pPr>
      <w:r>
        <w:t>Reference: https://miro.com/templates/customer-problem-statement/</w:t>
      </w:r>
      <w:r>
        <w:br/>
      </w:r>
    </w:p>
    <w:p w14:paraId="4BE45104" w14:textId="77777777" w:rsidR="0006436C" w:rsidRDefault="0006436C" w:rsidP="00610841">
      <w:pPr>
        <w:rPr>
          <w:b/>
          <w:lang w:val="en-IN"/>
        </w:rPr>
      </w:pPr>
    </w:p>
    <w:p w14:paraId="06172CA7" w14:textId="77777777" w:rsidR="0006436C" w:rsidRDefault="0006436C" w:rsidP="00610841">
      <w:pPr>
        <w:rPr>
          <w:b/>
          <w:lang w:val="en-IN"/>
        </w:rPr>
      </w:pPr>
    </w:p>
    <w:p w14:paraId="0775C0E0" w14:textId="1104F427" w:rsidR="00610841" w:rsidRPr="00610841" w:rsidRDefault="00610841" w:rsidP="00610841">
      <w:pPr>
        <w:rPr>
          <w:b/>
          <w:lang w:val="en-IN"/>
        </w:rPr>
      </w:pPr>
      <w:r w:rsidRPr="00610841">
        <w:rPr>
          <w:b/>
          <w:lang w:val="en-IN"/>
        </w:rPr>
        <w:t>Example:</w:t>
      </w:r>
    </w:p>
    <w:p w14:paraId="4B75103D" w14:textId="728687D0" w:rsidR="00610841" w:rsidRPr="00610841" w:rsidRDefault="00610841" w:rsidP="00610841">
      <w:pPr>
        <w:rPr>
          <w:lang w:val="en-IN"/>
        </w:rPr>
      </w:pPr>
      <w:r w:rsidRPr="00610841">
        <w:rPr>
          <w:lang w:val="en-IN"/>
        </w:rPr>
        <w:drawing>
          <wp:inline distT="0" distB="0" distL="0" distR="0" wp14:anchorId="4FA1A64D" wp14:editId="3564AE7B">
            <wp:extent cx="5340350" cy="1111250"/>
            <wp:effectExtent l="0" t="0" r="0" b="0"/>
            <wp:docPr id="1824712057"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0350" cy="1111250"/>
                    </a:xfrm>
                    <a:prstGeom prst="rect">
                      <a:avLst/>
                    </a:prstGeom>
                    <a:noFill/>
                    <a:ln>
                      <a:noFill/>
                    </a:ln>
                  </pic:spPr>
                </pic:pic>
              </a:graphicData>
            </a:graphic>
          </wp:inline>
        </w:drawing>
      </w:r>
    </w:p>
    <w:tbl>
      <w:tblPr>
        <w:tblW w:w="10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9"/>
        <w:gridCol w:w="1560"/>
        <w:gridCol w:w="1208"/>
        <w:gridCol w:w="1502"/>
        <w:gridCol w:w="2538"/>
      </w:tblGrid>
      <w:tr w:rsidR="00610841" w:rsidRPr="00610841" w14:paraId="0F57859B" w14:textId="77777777" w:rsidTr="00610841">
        <w:tc>
          <w:tcPr>
            <w:tcW w:w="1838" w:type="dxa"/>
            <w:tcBorders>
              <w:top w:val="single" w:sz="4" w:space="0" w:color="000000"/>
              <w:left w:val="single" w:sz="4" w:space="0" w:color="000000"/>
              <w:bottom w:val="single" w:sz="4" w:space="0" w:color="000000"/>
              <w:right w:val="single" w:sz="4" w:space="0" w:color="000000"/>
            </w:tcBorders>
            <w:hideMark/>
          </w:tcPr>
          <w:p w14:paraId="64FCDD35" w14:textId="77777777" w:rsidR="00610841" w:rsidRPr="00610841" w:rsidRDefault="00610841" w:rsidP="00610841">
            <w:pPr>
              <w:rPr>
                <w:b/>
                <w:lang w:val="en-IN"/>
              </w:rPr>
            </w:pPr>
            <w:r w:rsidRPr="00610841">
              <w:rPr>
                <w:b/>
                <w:lang w:val="en-IN"/>
              </w:rPr>
              <w:t>Problem Statement (PS)</w:t>
            </w:r>
          </w:p>
        </w:tc>
        <w:tc>
          <w:tcPr>
            <w:tcW w:w="1418" w:type="dxa"/>
            <w:tcBorders>
              <w:top w:val="single" w:sz="4" w:space="0" w:color="000000"/>
              <w:left w:val="single" w:sz="4" w:space="0" w:color="000000"/>
              <w:bottom w:val="single" w:sz="4" w:space="0" w:color="000000"/>
              <w:right w:val="single" w:sz="4" w:space="0" w:color="000000"/>
            </w:tcBorders>
            <w:hideMark/>
          </w:tcPr>
          <w:p w14:paraId="53BF2D6B" w14:textId="77777777" w:rsidR="00610841" w:rsidRPr="00610841" w:rsidRDefault="00610841" w:rsidP="00610841">
            <w:pPr>
              <w:rPr>
                <w:b/>
                <w:lang w:val="en-IN"/>
              </w:rPr>
            </w:pPr>
            <w:r w:rsidRPr="00610841">
              <w:rPr>
                <w:b/>
                <w:lang w:val="en-IN"/>
              </w:rPr>
              <w:t>I am (Customer)</w:t>
            </w:r>
          </w:p>
        </w:tc>
        <w:tc>
          <w:tcPr>
            <w:tcW w:w="1559" w:type="dxa"/>
            <w:tcBorders>
              <w:top w:val="single" w:sz="4" w:space="0" w:color="000000"/>
              <w:left w:val="single" w:sz="4" w:space="0" w:color="000000"/>
              <w:bottom w:val="single" w:sz="4" w:space="0" w:color="000000"/>
              <w:right w:val="single" w:sz="4" w:space="0" w:color="000000"/>
            </w:tcBorders>
            <w:hideMark/>
          </w:tcPr>
          <w:p w14:paraId="683E42AD" w14:textId="77777777" w:rsidR="00610841" w:rsidRPr="00610841" w:rsidRDefault="00610841" w:rsidP="00610841">
            <w:pPr>
              <w:rPr>
                <w:b/>
                <w:lang w:val="en-IN"/>
              </w:rPr>
            </w:pPr>
            <w:r w:rsidRPr="00610841">
              <w:rPr>
                <w:b/>
                <w:lang w:val="en-IN"/>
              </w:rPr>
              <w:t>I’m trying to</w:t>
            </w:r>
          </w:p>
        </w:tc>
        <w:tc>
          <w:tcPr>
            <w:tcW w:w="1207" w:type="dxa"/>
            <w:tcBorders>
              <w:top w:val="single" w:sz="4" w:space="0" w:color="000000"/>
              <w:left w:val="single" w:sz="4" w:space="0" w:color="000000"/>
              <w:bottom w:val="single" w:sz="4" w:space="0" w:color="000000"/>
              <w:right w:val="single" w:sz="4" w:space="0" w:color="000000"/>
            </w:tcBorders>
            <w:hideMark/>
          </w:tcPr>
          <w:p w14:paraId="3790DAC3" w14:textId="77777777" w:rsidR="00610841" w:rsidRPr="00610841" w:rsidRDefault="00610841" w:rsidP="00610841">
            <w:pPr>
              <w:rPr>
                <w:b/>
                <w:lang w:val="en-IN"/>
              </w:rPr>
            </w:pPr>
            <w:r w:rsidRPr="00610841">
              <w:rPr>
                <w:b/>
                <w:lang w:val="en-IN"/>
              </w:rPr>
              <w:t>But</w:t>
            </w:r>
          </w:p>
        </w:tc>
        <w:tc>
          <w:tcPr>
            <w:tcW w:w="1501" w:type="dxa"/>
            <w:tcBorders>
              <w:top w:val="single" w:sz="4" w:space="0" w:color="000000"/>
              <w:left w:val="single" w:sz="4" w:space="0" w:color="000000"/>
              <w:bottom w:val="single" w:sz="4" w:space="0" w:color="000000"/>
              <w:right w:val="single" w:sz="4" w:space="0" w:color="000000"/>
            </w:tcBorders>
            <w:hideMark/>
          </w:tcPr>
          <w:p w14:paraId="4B25449B" w14:textId="77777777" w:rsidR="00610841" w:rsidRPr="00610841" w:rsidRDefault="00610841" w:rsidP="00610841">
            <w:pPr>
              <w:rPr>
                <w:b/>
                <w:lang w:val="en-IN"/>
              </w:rPr>
            </w:pPr>
            <w:r w:rsidRPr="00610841">
              <w:rPr>
                <w:b/>
                <w:lang w:val="en-IN"/>
              </w:rPr>
              <w:t>Because</w:t>
            </w:r>
          </w:p>
        </w:tc>
        <w:tc>
          <w:tcPr>
            <w:tcW w:w="2537" w:type="dxa"/>
            <w:tcBorders>
              <w:top w:val="single" w:sz="4" w:space="0" w:color="000000"/>
              <w:left w:val="single" w:sz="4" w:space="0" w:color="000000"/>
              <w:bottom w:val="single" w:sz="4" w:space="0" w:color="000000"/>
              <w:right w:val="single" w:sz="4" w:space="0" w:color="000000"/>
            </w:tcBorders>
            <w:hideMark/>
          </w:tcPr>
          <w:p w14:paraId="6FC5B902" w14:textId="77777777" w:rsidR="00610841" w:rsidRPr="00610841" w:rsidRDefault="00610841" w:rsidP="00610841">
            <w:pPr>
              <w:rPr>
                <w:b/>
                <w:lang w:val="en-IN"/>
              </w:rPr>
            </w:pPr>
            <w:r w:rsidRPr="00610841">
              <w:rPr>
                <w:b/>
                <w:lang w:val="en-IN"/>
              </w:rPr>
              <w:t>Which makes me feel</w:t>
            </w:r>
          </w:p>
        </w:tc>
      </w:tr>
      <w:tr w:rsidR="00610841" w:rsidRPr="00610841" w14:paraId="10366150" w14:textId="77777777" w:rsidTr="00610841">
        <w:tc>
          <w:tcPr>
            <w:tcW w:w="1838" w:type="dxa"/>
            <w:tcBorders>
              <w:top w:val="single" w:sz="4" w:space="0" w:color="000000"/>
              <w:left w:val="single" w:sz="4" w:space="0" w:color="000000"/>
              <w:bottom w:val="single" w:sz="4" w:space="0" w:color="000000"/>
              <w:right w:val="single" w:sz="4" w:space="0" w:color="000000"/>
            </w:tcBorders>
            <w:hideMark/>
          </w:tcPr>
          <w:p w14:paraId="2BAD32CC" w14:textId="77777777" w:rsidR="00610841" w:rsidRPr="00610841" w:rsidRDefault="00610841" w:rsidP="00610841">
            <w:pPr>
              <w:rPr>
                <w:lang w:val="en-IN"/>
              </w:rPr>
            </w:pPr>
            <w:r w:rsidRPr="00610841">
              <w:rPr>
                <w:lang w:val="en-IN"/>
              </w:rPr>
              <w:t>PS-1</w:t>
            </w:r>
          </w:p>
        </w:tc>
        <w:tc>
          <w:tcPr>
            <w:tcW w:w="1418" w:type="dxa"/>
            <w:tcBorders>
              <w:top w:val="single" w:sz="4" w:space="0" w:color="000000"/>
              <w:left w:val="single" w:sz="4" w:space="0" w:color="000000"/>
              <w:bottom w:val="single" w:sz="4" w:space="0" w:color="000000"/>
              <w:right w:val="single" w:sz="4" w:space="0" w:color="000000"/>
            </w:tcBorders>
          </w:tcPr>
          <w:p w14:paraId="2E828B63" w14:textId="77777777" w:rsidR="00610841" w:rsidRPr="00610841" w:rsidRDefault="00610841" w:rsidP="00610841">
            <w:pPr>
              <w:rPr>
                <w:lang w:val="en-IN"/>
              </w:rPr>
            </w:pPr>
          </w:p>
        </w:tc>
        <w:tc>
          <w:tcPr>
            <w:tcW w:w="1559" w:type="dxa"/>
            <w:tcBorders>
              <w:top w:val="single" w:sz="4" w:space="0" w:color="000000"/>
              <w:left w:val="single" w:sz="4" w:space="0" w:color="000000"/>
              <w:bottom w:val="single" w:sz="4" w:space="0" w:color="000000"/>
              <w:right w:val="single" w:sz="4" w:space="0" w:color="000000"/>
            </w:tcBorders>
          </w:tcPr>
          <w:p w14:paraId="612A0F2F" w14:textId="77777777" w:rsidR="00610841" w:rsidRPr="00610841" w:rsidRDefault="00610841" w:rsidP="00610841">
            <w:pPr>
              <w:rPr>
                <w:lang w:val="en-IN"/>
              </w:rPr>
            </w:pPr>
          </w:p>
        </w:tc>
        <w:tc>
          <w:tcPr>
            <w:tcW w:w="1207" w:type="dxa"/>
            <w:tcBorders>
              <w:top w:val="single" w:sz="4" w:space="0" w:color="000000"/>
              <w:left w:val="single" w:sz="4" w:space="0" w:color="000000"/>
              <w:bottom w:val="single" w:sz="4" w:space="0" w:color="000000"/>
              <w:right w:val="single" w:sz="4" w:space="0" w:color="000000"/>
            </w:tcBorders>
          </w:tcPr>
          <w:p w14:paraId="25955D16" w14:textId="77777777" w:rsidR="00610841" w:rsidRPr="00610841" w:rsidRDefault="00610841" w:rsidP="00610841">
            <w:pPr>
              <w:rPr>
                <w:lang w:val="en-IN"/>
              </w:rPr>
            </w:pPr>
          </w:p>
        </w:tc>
        <w:tc>
          <w:tcPr>
            <w:tcW w:w="1501" w:type="dxa"/>
            <w:tcBorders>
              <w:top w:val="single" w:sz="4" w:space="0" w:color="000000"/>
              <w:left w:val="single" w:sz="4" w:space="0" w:color="000000"/>
              <w:bottom w:val="single" w:sz="4" w:space="0" w:color="000000"/>
              <w:right w:val="single" w:sz="4" w:space="0" w:color="000000"/>
            </w:tcBorders>
          </w:tcPr>
          <w:p w14:paraId="6E20D4C1" w14:textId="77777777" w:rsidR="00610841" w:rsidRPr="00610841" w:rsidRDefault="00610841" w:rsidP="00610841">
            <w:pPr>
              <w:rPr>
                <w:lang w:val="en-IN"/>
              </w:rPr>
            </w:pPr>
          </w:p>
        </w:tc>
        <w:tc>
          <w:tcPr>
            <w:tcW w:w="2537" w:type="dxa"/>
            <w:tcBorders>
              <w:top w:val="single" w:sz="4" w:space="0" w:color="000000"/>
              <w:left w:val="single" w:sz="4" w:space="0" w:color="000000"/>
              <w:bottom w:val="single" w:sz="4" w:space="0" w:color="000000"/>
              <w:right w:val="single" w:sz="4" w:space="0" w:color="000000"/>
            </w:tcBorders>
          </w:tcPr>
          <w:p w14:paraId="7C8EE00E" w14:textId="77777777" w:rsidR="00610841" w:rsidRPr="00610841" w:rsidRDefault="00610841" w:rsidP="00610841">
            <w:pPr>
              <w:rPr>
                <w:lang w:val="en-IN"/>
              </w:rPr>
            </w:pPr>
          </w:p>
        </w:tc>
      </w:tr>
      <w:tr w:rsidR="00610841" w:rsidRPr="00610841" w14:paraId="24528F3D" w14:textId="77777777" w:rsidTr="00610841">
        <w:tc>
          <w:tcPr>
            <w:tcW w:w="1838" w:type="dxa"/>
            <w:tcBorders>
              <w:top w:val="single" w:sz="4" w:space="0" w:color="000000"/>
              <w:left w:val="single" w:sz="4" w:space="0" w:color="000000"/>
              <w:bottom w:val="single" w:sz="4" w:space="0" w:color="000000"/>
              <w:right w:val="single" w:sz="4" w:space="0" w:color="000000"/>
            </w:tcBorders>
            <w:hideMark/>
          </w:tcPr>
          <w:p w14:paraId="11400704" w14:textId="77777777" w:rsidR="00610841" w:rsidRPr="00610841" w:rsidRDefault="00610841" w:rsidP="00610841">
            <w:pPr>
              <w:rPr>
                <w:lang w:val="en-IN"/>
              </w:rPr>
            </w:pPr>
            <w:r w:rsidRPr="00610841">
              <w:rPr>
                <w:lang w:val="en-IN"/>
              </w:rPr>
              <w:t>PS-2</w:t>
            </w:r>
          </w:p>
        </w:tc>
        <w:tc>
          <w:tcPr>
            <w:tcW w:w="1418" w:type="dxa"/>
            <w:tcBorders>
              <w:top w:val="single" w:sz="4" w:space="0" w:color="000000"/>
              <w:left w:val="single" w:sz="4" w:space="0" w:color="000000"/>
              <w:bottom w:val="single" w:sz="4" w:space="0" w:color="000000"/>
              <w:right w:val="single" w:sz="4" w:space="0" w:color="000000"/>
            </w:tcBorders>
          </w:tcPr>
          <w:p w14:paraId="6059ECD5" w14:textId="77777777" w:rsidR="00610841" w:rsidRPr="00610841" w:rsidRDefault="00610841" w:rsidP="00610841">
            <w:pPr>
              <w:rPr>
                <w:lang w:val="en-IN"/>
              </w:rPr>
            </w:pPr>
          </w:p>
        </w:tc>
        <w:tc>
          <w:tcPr>
            <w:tcW w:w="1559" w:type="dxa"/>
            <w:tcBorders>
              <w:top w:val="single" w:sz="4" w:space="0" w:color="000000"/>
              <w:left w:val="single" w:sz="4" w:space="0" w:color="000000"/>
              <w:bottom w:val="single" w:sz="4" w:space="0" w:color="000000"/>
              <w:right w:val="single" w:sz="4" w:space="0" w:color="000000"/>
            </w:tcBorders>
          </w:tcPr>
          <w:p w14:paraId="74DF930C" w14:textId="77777777" w:rsidR="00610841" w:rsidRPr="00610841" w:rsidRDefault="00610841" w:rsidP="00610841">
            <w:pPr>
              <w:rPr>
                <w:lang w:val="en-IN"/>
              </w:rPr>
            </w:pPr>
          </w:p>
        </w:tc>
        <w:tc>
          <w:tcPr>
            <w:tcW w:w="1207" w:type="dxa"/>
            <w:tcBorders>
              <w:top w:val="single" w:sz="4" w:space="0" w:color="000000"/>
              <w:left w:val="single" w:sz="4" w:space="0" w:color="000000"/>
              <w:bottom w:val="single" w:sz="4" w:space="0" w:color="000000"/>
              <w:right w:val="single" w:sz="4" w:space="0" w:color="000000"/>
            </w:tcBorders>
          </w:tcPr>
          <w:p w14:paraId="4019343D" w14:textId="77777777" w:rsidR="00610841" w:rsidRPr="00610841" w:rsidRDefault="00610841" w:rsidP="00610841">
            <w:pPr>
              <w:rPr>
                <w:lang w:val="en-IN"/>
              </w:rPr>
            </w:pPr>
          </w:p>
        </w:tc>
        <w:tc>
          <w:tcPr>
            <w:tcW w:w="1501" w:type="dxa"/>
            <w:tcBorders>
              <w:top w:val="single" w:sz="4" w:space="0" w:color="000000"/>
              <w:left w:val="single" w:sz="4" w:space="0" w:color="000000"/>
              <w:bottom w:val="single" w:sz="4" w:space="0" w:color="000000"/>
              <w:right w:val="single" w:sz="4" w:space="0" w:color="000000"/>
            </w:tcBorders>
          </w:tcPr>
          <w:p w14:paraId="21F5CBD3" w14:textId="77777777" w:rsidR="00610841" w:rsidRPr="00610841" w:rsidRDefault="00610841" w:rsidP="00610841">
            <w:pPr>
              <w:rPr>
                <w:lang w:val="en-IN"/>
              </w:rPr>
            </w:pPr>
          </w:p>
        </w:tc>
        <w:tc>
          <w:tcPr>
            <w:tcW w:w="2537" w:type="dxa"/>
            <w:tcBorders>
              <w:top w:val="single" w:sz="4" w:space="0" w:color="000000"/>
              <w:left w:val="single" w:sz="4" w:space="0" w:color="000000"/>
              <w:bottom w:val="single" w:sz="4" w:space="0" w:color="000000"/>
              <w:right w:val="single" w:sz="4" w:space="0" w:color="000000"/>
            </w:tcBorders>
          </w:tcPr>
          <w:p w14:paraId="6D9911F3" w14:textId="77777777" w:rsidR="00610841" w:rsidRPr="00610841" w:rsidRDefault="00610841" w:rsidP="00610841">
            <w:pPr>
              <w:rPr>
                <w:lang w:val="en-IN"/>
              </w:rPr>
            </w:pPr>
          </w:p>
        </w:tc>
      </w:tr>
    </w:tbl>
    <w:p w14:paraId="633B6D73" w14:textId="77777777" w:rsidR="00A57971" w:rsidRDefault="00A57971">
      <w:pPr>
        <w:pStyle w:val="Heading2"/>
      </w:pPr>
    </w:p>
    <w:p w14:paraId="19E8A963" w14:textId="1FA049C9" w:rsidR="003C14C0" w:rsidRDefault="00000000">
      <w:pPr>
        <w:pStyle w:val="Heading2"/>
      </w:pPr>
      <w:r>
        <w:t>Problem Statement (PS-1):</w:t>
      </w:r>
    </w:p>
    <w:p w14:paraId="0DB6FF74" w14:textId="77777777" w:rsidR="003C14C0" w:rsidRDefault="00000000" w:rsidP="002C33C2">
      <w:pPr>
        <w:pStyle w:val="ListParagraph"/>
        <w:numPr>
          <w:ilvl w:val="0"/>
          <w:numId w:val="10"/>
        </w:numPr>
      </w:pPr>
      <w:r>
        <w:t>I am a traffic management official or city transportation planner.</w:t>
      </w:r>
    </w:p>
    <w:p w14:paraId="4072B95E" w14:textId="77777777" w:rsidR="003C14C0" w:rsidRDefault="00000000" w:rsidP="002C33C2">
      <w:pPr>
        <w:pStyle w:val="ListParagraph"/>
        <w:numPr>
          <w:ilvl w:val="0"/>
          <w:numId w:val="10"/>
        </w:numPr>
      </w:pPr>
      <w:r>
        <w:t>I’m trying to estimate traffic volume in advance to optimize signal timings, reroute congestion, and improve commuter experience.</w:t>
      </w:r>
    </w:p>
    <w:p w14:paraId="0C3E15C8" w14:textId="77777777" w:rsidR="003C14C0" w:rsidRDefault="00000000" w:rsidP="002C33C2">
      <w:pPr>
        <w:pStyle w:val="ListParagraph"/>
        <w:numPr>
          <w:ilvl w:val="0"/>
          <w:numId w:val="10"/>
        </w:numPr>
      </w:pPr>
      <w:r>
        <w:t>But current tools are reactive and depend on historical patterns alone.</w:t>
      </w:r>
    </w:p>
    <w:p w14:paraId="44D649D6" w14:textId="77777777" w:rsidR="003C14C0" w:rsidRDefault="00000000" w:rsidP="002C33C2">
      <w:pPr>
        <w:pStyle w:val="ListParagraph"/>
        <w:numPr>
          <w:ilvl w:val="0"/>
          <w:numId w:val="10"/>
        </w:numPr>
      </w:pPr>
      <w:r>
        <w:t>Because there is no intelligent, machine-learning-powered prediction system integrated with live data feeds and traffic sensors.</w:t>
      </w:r>
    </w:p>
    <w:p w14:paraId="41EC0B7A" w14:textId="2DABC4AF" w:rsidR="002C56C2" w:rsidRDefault="00000000" w:rsidP="002C33C2">
      <w:pPr>
        <w:pStyle w:val="ListParagraph"/>
        <w:numPr>
          <w:ilvl w:val="0"/>
          <w:numId w:val="10"/>
        </w:numPr>
      </w:pPr>
      <w:r>
        <w:t>Which makes me feel limited in decision-making and unable to adapt to real-time traffic anomalies.</w:t>
      </w:r>
    </w:p>
    <w:p w14:paraId="28A0EDFF" w14:textId="77777777" w:rsidR="002C33C2" w:rsidRDefault="002C33C2" w:rsidP="002C33C2"/>
    <w:p w14:paraId="3487846B" w14:textId="4B2ABEF1" w:rsidR="003C14C0" w:rsidRDefault="00000000">
      <w:pPr>
        <w:pStyle w:val="Heading2"/>
      </w:pPr>
      <w:r>
        <w:t>Problem Statement (PS-2):</w:t>
      </w:r>
    </w:p>
    <w:p w14:paraId="4DEFD117" w14:textId="77777777" w:rsidR="003C14C0" w:rsidRDefault="00000000" w:rsidP="002C33C2">
      <w:pPr>
        <w:pStyle w:val="ListParagraph"/>
        <w:numPr>
          <w:ilvl w:val="0"/>
          <w:numId w:val="11"/>
        </w:numPr>
      </w:pPr>
      <w:r>
        <w:t>I am a regular commuter or delivery driver.</w:t>
      </w:r>
    </w:p>
    <w:p w14:paraId="04353F7E" w14:textId="77777777" w:rsidR="003C14C0" w:rsidRDefault="00000000" w:rsidP="002C33C2">
      <w:pPr>
        <w:pStyle w:val="ListParagraph"/>
        <w:numPr>
          <w:ilvl w:val="0"/>
          <w:numId w:val="11"/>
        </w:numPr>
      </w:pPr>
      <w:r>
        <w:t>I’m trying to plan trips in a way that saves time and fuel by avoiding heavy traffic.</w:t>
      </w:r>
    </w:p>
    <w:p w14:paraId="09D179FA" w14:textId="77777777" w:rsidR="003C14C0" w:rsidRDefault="00000000" w:rsidP="002C33C2">
      <w:pPr>
        <w:pStyle w:val="ListParagraph"/>
        <w:numPr>
          <w:ilvl w:val="0"/>
          <w:numId w:val="11"/>
        </w:numPr>
      </w:pPr>
      <w:r>
        <w:t>But traffic predictions are often inaccurate or unavailable in real-time.</w:t>
      </w:r>
    </w:p>
    <w:p w14:paraId="44411DF3" w14:textId="77777777" w:rsidR="003C14C0" w:rsidRDefault="00000000" w:rsidP="002C33C2">
      <w:pPr>
        <w:pStyle w:val="ListParagraph"/>
        <w:numPr>
          <w:ilvl w:val="0"/>
          <w:numId w:val="11"/>
        </w:numPr>
      </w:pPr>
      <w:r>
        <w:t>Because existing apps do not utilize advanced traffic prediction techniques powered by live and historical data.</w:t>
      </w:r>
    </w:p>
    <w:p w14:paraId="1126BA9D" w14:textId="77777777" w:rsidR="003C14C0" w:rsidRDefault="00000000" w:rsidP="002C33C2">
      <w:pPr>
        <w:pStyle w:val="ListParagraph"/>
        <w:numPr>
          <w:ilvl w:val="0"/>
          <w:numId w:val="11"/>
        </w:numPr>
      </w:pPr>
      <w:r>
        <w:t>Which makes me feel frustrated, late, and unproductive during travel.</w:t>
      </w:r>
    </w:p>
    <w:sectPr w:rsidR="003C14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E916436"/>
    <w:multiLevelType w:val="hybridMultilevel"/>
    <w:tmpl w:val="7CB4A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1D04A8"/>
    <w:multiLevelType w:val="hybridMultilevel"/>
    <w:tmpl w:val="86C6F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2068338">
    <w:abstractNumId w:val="8"/>
  </w:num>
  <w:num w:numId="2" w16cid:durableId="1582908039">
    <w:abstractNumId w:val="6"/>
  </w:num>
  <w:num w:numId="3" w16cid:durableId="858278689">
    <w:abstractNumId w:val="5"/>
  </w:num>
  <w:num w:numId="4" w16cid:durableId="502627826">
    <w:abstractNumId w:val="4"/>
  </w:num>
  <w:num w:numId="5" w16cid:durableId="1077480879">
    <w:abstractNumId w:val="7"/>
  </w:num>
  <w:num w:numId="6" w16cid:durableId="676075222">
    <w:abstractNumId w:val="3"/>
  </w:num>
  <w:num w:numId="7" w16cid:durableId="1457719814">
    <w:abstractNumId w:val="2"/>
  </w:num>
  <w:num w:numId="8" w16cid:durableId="1975869193">
    <w:abstractNumId w:val="1"/>
  </w:num>
  <w:num w:numId="9" w16cid:durableId="766661320">
    <w:abstractNumId w:val="0"/>
  </w:num>
  <w:num w:numId="10" w16cid:durableId="1226839857">
    <w:abstractNumId w:val="10"/>
  </w:num>
  <w:num w:numId="11" w16cid:durableId="12903574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436C"/>
    <w:rsid w:val="000B2E0E"/>
    <w:rsid w:val="0015074B"/>
    <w:rsid w:val="001A0613"/>
    <w:rsid w:val="0029639D"/>
    <w:rsid w:val="002C33C2"/>
    <w:rsid w:val="002C56C2"/>
    <w:rsid w:val="00326F90"/>
    <w:rsid w:val="003C14C0"/>
    <w:rsid w:val="004358C9"/>
    <w:rsid w:val="00526214"/>
    <w:rsid w:val="005920E7"/>
    <w:rsid w:val="00610841"/>
    <w:rsid w:val="00680514"/>
    <w:rsid w:val="00A57971"/>
    <w:rsid w:val="00A76617"/>
    <w:rsid w:val="00AA1D8D"/>
    <w:rsid w:val="00B47730"/>
    <w:rsid w:val="00BB2CF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90A0C"/>
  <w14:defaultImageDpi w14:val="300"/>
  <w15:docId w15:val="{5451E462-4992-45D4-8106-04576B4D8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984229">
      <w:bodyDiv w:val="1"/>
      <w:marLeft w:val="0"/>
      <w:marRight w:val="0"/>
      <w:marTop w:val="0"/>
      <w:marBottom w:val="0"/>
      <w:divBdr>
        <w:top w:val="none" w:sz="0" w:space="0" w:color="auto"/>
        <w:left w:val="none" w:sz="0" w:space="0" w:color="auto"/>
        <w:bottom w:val="none" w:sz="0" w:space="0" w:color="auto"/>
        <w:right w:val="none" w:sz="0" w:space="0" w:color="auto"/>
      </w:divBdr>
    </w:div>
    <w:div w:id="274407855">
      <w:bodyDiv w:val="1"/>
      <w:marLeft w:val="0"/>
      <w:marRight w:val="0"/>
      <w:marTop w:val="0"/>
      <w:marBottom w:val="0"/>
      <w:divBdr>
        <w:top w:val="none" w:sz="0" w:space="0" w:color="auto"/>
        <w:left w:val="none" w:sz="0" w:space="0" w:color="auto"/>
        <w:bottom w:val="none" w:sz="0" w:space="0" w:color="auto"/>
        <w:right w:val="none" w:sz="0" w:space="0" w:color="auto"/>
      </w:divBdr>
    </w:div>
    <w:div w:id="523977188">
      <w:bodyDiv w:val="1"/>
      <w:marLeft w:val="0"/>
      <w:marRight w:val="0"/>
      <w:marTop w:val="0"/>
      <w:marBottom w:val="0"/>
      <w:divBdr>
        <w:top w:val="none" w:sz="0" w:space="0" w:color="auto"/>
        <w:left w:val="none" w:sz="0" w:space="0" w:color="auto"/>
        <w:bottom w:val="none" w:sz="0" w:space="0" w:color="auto"/>
        <w:right w:val="none" w:sz="0" w:space="0" w:color="auto"/>
      </w:divBdr>
    </w:div>
    <w:div w:id="624654946">
      <w:bodyDiv w:val="1"/>
      <w:marLeft w:val="0"/>
      <w:marRight w:val="0"/>
      <w:marTop w:val="0"/>
      <w:marBottom w:val="0"/>
      <w:divBdr>
        <w:top w:val="none" w:sz="0" w:space="0" w:color="auto"/>
        <w:left w:val="none" w:sz="0" w:space="0" w:color="auto"/>
        <w:bottom w:val="none" w:sz="0" w:space="0" w:color="auto"/>
        <w:right w:val="none" w:sz="0" w:space="0" w:color="auto"/>
      </w:divBdr>
    </w:div>
    <w:div w:id="676999613">
      <w:bodyDiv w:val="1"/>
      <w:marLeft w:val="0"/>
      <w:marRight w:val="0"/>
      <w:marTop w:val="0"/>
      <w:marBottom w:val="0"/>
      <w:divBdr>
        <w:top w:val="none" w:sz="0" w:space="0" w:color="auto"/>
        <w:left w:val="none" w:sz="0" w:space="0" w:color="auto"/>
        <w:bottom w:val="none" w:sz="0" w:space="0" w:color="auto"/>
        <w:right w:val="none" w:sz="0" w:space="0" w:color="auto"/>
      </w:divBdr>
    </w:div>
    <w:div w:id="695471920">
      <w:bodyDiv w:val="1"/>
      <w:marLeft w:val="0"/>
      <w:marRight w:val="0"/>
      <w:marTop w:val="0"/>
      <w:marBottom w:val="0"/>
      <w:divBdr>
        <w:top w:val="none" w:sz="0" w:space="0" w:color="auto"/>
        <w:left w:val="none" w:sz="0" w:space="0" w:color="auto"/>
        <w:bottom w:val="none" w:sz="0" w:space="0" w:color="auto"/>
        <w:right w:val="none" w:sz="0" w:space="0" w:color="auto"/>
      </w:divBdr>
    </w:div>
    <w:div w:id="1044795860">
      <w:bodyDiv w:val="1"/>
      <w:marLeft w:val="0"/>
      <w:marRight w:val="0"/>
      <w:marTop w:val="0"/>
      <w:marBottom w:val="0"/>
      <w:divBdr>
        <w:top w:val="none" w:sz="0" w:space="0" w:color="auto"/>
        <w:left w:val="none" w:sz="0" w:space="0" w:color="auto"/>
        <w:bottom w:val="none" w:sz="0" w:space="0" w:color="auto"/>
        <w:right w:val="none" w:sz="0" w:space="0" w:color="auto"/>
      </w:divBdr>
    </w:div>
    <w:div w:id="1521892592">
      <w:bodyDiv w:val="1"/>
      <w:marLeft w:val="0"/>
      <w:marRight w:val="0"/>
      <w:marTop w:val="0"/>
      <w:marBottom w:val="0"/>
      <w:divBdr>
        <w:top w:val="none" w:sz="0" w:space="0" w:color="auto"/>
        <w:left w:val="none" w:sz="0" w:space="0" w:color="auto"/>
        <w:bottom w:val="none" w:sz="0" w:space="0" w:color="auto"/>
        <w:right w:val="none" w:sz="0" w:space="0" w:color="auto"/>
      </w:divBdr>
    </w:div>
    <w:div w:id="1760131309">
      <w:bodyDiv w:val="1"/>
      <w:marLeft w:val="0"/>
      <w:marRight w:val="0"/>
      <w:marTop w:val="0"/>
      <w:marBottom w:val="0"/>
      <w:divBdr>
        <w:top w:val="none" w:sz="0" w:space="0" w:color="auto"/>
        <w:left w:val="none" w:sz="0" w:space="0" w:color="auto"/>
        <w:bottom w:val="none" w:sz="0" w:space="0" w:color="auto"/>
        <w:right w:val="none" w:sz="0" w:space="0" w:color="auto"/>
      </w:divBdr>
    </w:div>
    <w:div w:id="18768476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Mayuri Kurabalakota</cp:lastModifiedBy>
  <cp:revision>19</cp:revision>
  <dcterms:created xsi:type="dcterms:W3CDTF">2013-12-23T23:15:00Z</dcterms:created>
  <dcterms:modified xsi:type="dcterms:W3CDTF">2025-07-01T12:39:00Z</dcterms:modified>
  <cp:category/>
</cp:coreProperties>
</file>